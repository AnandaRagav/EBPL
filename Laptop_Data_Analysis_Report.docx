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Page 1: Python Source Code</w:t>
      </w:r>
    </w:p>
    <w:p>
      <w:r>
        <w:br/>
        <w:t>import pandas as pd</w:t>
        <w:br/>
        <w:t>import matplotlib.pyplot as plt</w:t>
        <w:br/>
        <w:br/>
        <w:t># Load data</w:t>
        <w:br/>
        <w:t>df = pd.read_csv("laptop1.csv")</w:t>
        <w:br/>
        <w:br/>
        <w:t># Bar Chart: Average price by company</w:t>
        <w:br/>
        <w:t>avg_price_by_company = df.groupby("Company")["price"].mean().sort_values()</w:t>
        <w:br/>
        <w:t>avg_price_by_company.plot(kind='bar', color='red')</w:t>
        <w:br/>
        <w:t>plt.title("Average Laptop Price by Company")</w:t>
        <w:br/>
        <w:t>plt.ylabel("Price")</w:t>
        <w:br/>
        <w:t>plt.xlabel("Company")</w:t>
        <w:br/>
        <w:t>plt.xticks(rotation=45)</w:t>
        <w:br/>
        <w:t>plt.show()</w:t>
        <w:br/>
        <w:br/>
        <w:t># Scatter Plot: Price vs RAM</w:t>
        <w:br/>
        <w:t>plt.scatter(df["Ram"], df["price"], color='blue')</w:t>
        <w:br/>
        <w:t>plt.title("Laptop Price vs RAM")</w:t>
        <w:br/>
        <w:t>plt.xlabel("RAM (GB)")</w:t>
        <w:br/>
        <w:t>plt.ylabel("Price")</w:t>
        <w:br/>
        <w:t>plt.show()</w:t>
        <w:br/>
      </w:r>
    </w:p>
    <w:p>
      <w:r>
        <w:br w:type="page"/>
      </w:r>
    </w:p>
    <w:p>
      <w:pPr>
        <w:pStyle w:val="Heading1"/>
      </w:pPr>
      <w:r>
        <w:t>Page 2: Bar Chart Output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ptop_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Page 3: Software Requirements</w:t>
      </w:r>
    </w:p>
    <w:p>
      <w:r>
        <w:br/>
        <w:t>To run the above Python script and visualize the plots, the following software requirements must be met:</w:t>
        <w:br/>
        <w:br/>
        <w:t>1. Python (version 3.7 or higher)</w:t>
        <w:br/>
        <w:t>2. Required Python libraries:</w:t>
        <w:br/>
        <w:t xml:space="preserve">   - pandas</w:t>
        <w:br/>
        <w:t xml:space="preserve">   - matplotlib</w:t>
        <w:br/>
        <w:br/>
        <w:t>You can install the required libraries using pip:</w:t>
        <w:br/>
        <w:br/>
        <w:t>pip install pandas matplotlib</w:t>
        <w:br/>
        <w:br/>
        <w:t>Additionally, ensure that the 'laptop1.csv' file is in the same directory as the Python script.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